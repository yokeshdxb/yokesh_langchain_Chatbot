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96D29" w14:textId="5AAEC1CB" w:rsidR="00B26BC9" w:rsidRDefault="00000000">
      <w:pPr>
        <w:pStyle w:val="Title"/>
      </w:pPr>
      <w:r>
        <w:t>Technical Architecture and Detailed Document</w:t>
      </w:r>
      <w:r w:rsidR="007E46D8">
        <w:t xml:space="preserve"> for chatbot</w:t>
      </w:r>
    </w:p>
    <w:p w14:paraId="0C2D99D6" w14:textId="77777777" w:rsidR="00B26BC9" w:rsidRDefault="00000000">
      <w:pPr>
        <w:pStyle w:val="Heading1"/>
      </w:pPr>
      <w:r>
        <w:t>Overview</w:t>
      </w:r>
    </w:p>
    <w:p w14:paraId="1A288259" w14:textId="57A380F5" w:rsidR="00671141" w:rsidRDefault="00671141">
      <w:r w:rsidRPr="00671141">
        <w:t xml:space="preserve">This solution sets up a chatbot using </w:t>
      </w:r>
      <w:proofErr w:type="spellStart"/>
      <w:r w:rsidRPr="00671141">
        <w:t>FastAPI</w:t>
      </w:r>
      <w:proofErr w:type="spellEnd"/>
      <w:r w:rsidRPr="00671141">
        <w:t xml:space="preserve"> as a web framework, </w:t>
      </w:r>
      <w:proofErr w:type="spellStart"/>
      <w:r w:rsidRPr="00671141">
        <w:t>langchain</w:t>
      </w:r>
      <w:proofErr w:type="spellEnd"/>
      <w:r w:rsidRPr="00671141">
        <w:t xml:space="preserve"> for language model integration, and </w:t>
      </w:r>
      <w:proofErr w:type="spellStart"/>
      <w:r w:rsidRPr="00671141">
        <w:t>dotenv</w:t>
      </w:r>
      <w:proofErr w:type="spellEnd"/>
      <w:r w:rsidRPr="00671141">
        <w:t xml:space="preserve"> for managing environment variables securely. It provides a structure for integrating different language models (OpenAI, </w:t>
      </w:r>
      <w:proofErr w:type="spellStart"/>
      <w:r w:rsidRPr="00671141">
        <w:t>LangChain</w:t>
      </w:r>
      <w:proofErr w:type="spellEnd"/>
      <w:r w:rsidRPr="00671141">
        <w:t xml:space="preserve">) and enabling conversation memory with </w:t>
      </w:r>
      <w:proofErr w:type="spellStart"/>
      <w:r w:rsidRPr="00671141">
        <w:t>ConversationBufferMemory</w:t>
      </w:r>
      <w:proofErr w:type="spellEnd"/>
      <w:r w:rsidRPr="00671141">
        <w:t>.</w:t>
      </w:r>
    </w:p>
    <w:p w14:paraId="0E8B49B5" w14:textId="77777777" w:rsidR="00671141" w:rsidRPr="00671141" w:rsidRDefault="00671141" w:rsidP="00671141">
      <w:pPr>
        <w:pStyle w:val="Heading1"/>
      </w:pPr>
      <w:r w:rsidRPr="00671141">
        <w:t>Key Components:</w:t>
      </w:r>
    </w:p>
    <w:p w14:paraId="10976499" w14:textId="77777777" w:rsidR="00671141" w:rsidRPr="00671141" w:rsidRDefault="00671141" w:rsidP="00671141">
      <w:pPr>
        <w:numPr>
          <w:ilvl w:val="0"/>
          <w:numId w:val="11"/>
        </w:numPr>
        <w:rPr>
          <w:lang w:val="en-IN"/>
        </w:rPr>
      </w:pPr>
      <w:proofErr w:type="spellStart"/>
      <w:r w:rsidRPr="00671141">
        <w:rPr>
          <w:b/>
          <w:bCs/>
          <w:lang w:val="en-IN"/>
        </w:rPr>
        <w:t>FastAPI</w:t>
      </w:r>
      <w:proofErr w:type="spellEnd"/>
      <w:r w:rsidRPr="00671141">
        <w:rPr>
          <w:lang w:val="en-IN"/>
        </w:rPr>
        <w:t>:</w:t>
      </w:r>
    </w:p>
    <w:p w14:paraId="1AFAEBC5" w14:textId="77777777" w:rsidR="00671141" w:rsidRPr="00671141" w:rsidRDefault="00671141" w:rsidP="00671141">
      <w:pPr>
        <w:numPr>
          <w:ilvl w:val="1"/>
          <w:numId w:val="11"/>
        </w:numPr>
        <w:rPr>
          <w:lang w:val="en-IN"/>
        </w:rPr>
      </w:pPr>
      <w:r w:rsidRPr="00671141">
        <w:rPr>
          <w:lang w:val="en-IN"/>
        </w:rPr>
        <w:t>Used as the web framework for building the API endpoints.</w:t>
      </w:r>
    </w:p>
    <w:p w14:paraId="2733A229" w14:textId="77777777" w:rsidR="00671141" w:rsidRPr="00671141" w:rsidRDefault="00671141" w:rsidP="00671141">
      <w:pPr>
        <w:numPr>
          <w:ilvl w:val="1"/>
          <w:numId w:val="11"/>
        </w:numPr>
        <w:rPr>
          <w:lang w:val="en-IN"/>
        </w:rPr>
      </w:pPr>
      <w:r w:rsidRPr="00671141">
        <w:rPr>
          <w:lang w:val="en-IN"/>
        </w:rPr>
        <w:t>Handles HTTP requests and serves as the interface for the chatbot.</w:t>
      </w:r>
    </w:p>
    <w:p w14:paraId="02E0BE37" w14:textId="77777777" w:rsidR="00671141" w:rsidRPr="00671141" w:rsidRDefault="00671141" w:rsidP="00671141">
      <w:pPr>
        <w:numPr>
          <w:ilvl w:val="0"/>
          <w:numId w:val="11"/>
        </w:numPr>
        <w:rPr>
          <w:lang w:val="en-IN"/>
        </w:rPr>
      </w:pPr>
      <w:proofErr w:type="spellStart"/>
      <w:r w:rsidRPr="00671141">
        <w:rPr>
          <w:b/>
          <w:bCs/>
          <w:lang w:val="en-IN"/>
        </w:rPr>
        <w:t>dotenv</w:t>
      </w:r>
      <w:proofErr w:type="spellEnd"/>
      <w:r w:rsidRPr="00671141">
        <w:rPr>
          <w:lang w:val="en-IN"/>
        </w:rPr>
        <w:t>:</w:t>
      </w:r>
    </w:p>
    <w:p w14:paraId="02EDE3C1" w14:textId="77777777" w:rsidR="00671141" w:rsidRPr="00671141" w:rsidRDefault="00671141" w:rsidP="00671141">
      <w:pPr>
        <w:numPr>
          <w:ilvl w:val="1"/>
          <w:numId w:val="11"/>
        </w:numPr>
        <w:rPr>
          <w:lang w:val="en-IN"/>
        </w:rPr>
      </w:pPr>
      <w:r w:rsidRPr="00671141">
        <w:rPr>
          <w:lang w:val="en-IN"/>
        </w:rPr>
        <w:t>Loads environment variables such as the OPENAI_API_KEY from a .env file, ensuring security and flexibility when deploying in different environments.</w:t>
      </w:r>
    </w:p>
    <w:p w14:paraId="7B471730" w14:textId="77777777" w:rsidR="00671141" w:rsidRPr="00671141" w:rsidRDefault="00671141" w:rsidP="00671141">
      <w:pPr>
        <w:numPr>
          <w:ilvl w:val="0"/>
          <w:numId w:val="11"/>
        </w:numPr>
        <w:rPr>
          <w:lang w:val="en-IN"/>
        </w:rPr>
      </w:pPr>
      <w:proofErr w:type="spellStart"/>
      <w:r w:rsidRPr="00671141">
        <w:rPr>
          <w:b/>
          <w:bCs/>
          <w:lang w:val="en-IN"/>
        </w:rPr>
        <w:t>Langchain</w:t>
      </w:r>
      <w:proofErr w:type="spellEnd"/>
      <w:r w:rsidRPr="00671141">
        <w:rPr>
          <w:lang w:val="en-IN"/>
        </w:rPr>
        <w:t>:</w:t>
      </w:r>
    </w:p>
    <w:p w14:paraId="7151867D" w14:textId="77777777" w:rsidR="00671141" w:rsidRPr="00671141" w:rsidRDefault="00671141" w:rsidP="00671141">
      <w:pPr>
        <w:numPr>
          <w:ilvl w:val="1"/>
          <w:numId w:val="11"/>
        </w:numPr>
        <w:rPr>
          <w:lang w:val="en-IN"/>
        </w:rPr>
      </w:pPr>
      <w:r w:rsidRPr="00671141">
        <w:rPr>
          <w:lang w:val="en-IN"/>
        </w:rPr>
        <w:t xml:space="preserve">Provides the integration of OpenAI's GPT models via </w:t>
      </w:r>
      <w:proofErr w:type="spellStart"/>
      <w:r w:rsidRPr="00671141">
        <w:rPr>
          <w:lang w:val="en-IN"/>
        </w:rPr>
        <w:t>ChatOpenAI</w:t>
      </w:r>
      <w:proofErr w:type="spellEnd"/>
      <w:r w:rsidRPr="00671141">
        <w:rPr>
          <w:lang w:val="en-IN"/>
        </w:rPr>
        <w:t xml:space="preserve"> and OpenAI classes.</w:t>
      </w:r>
    </w:p>
    <w:p w14:paraId="5FA15DEC" w14:textId="77777777" w:rsidR="00671141" w:rsidRPr="00671141" w:rsidRDefault="00671141" w:rsidP="00671141">
      <w:pPr>
        <w:numPr>
          <w:ilvl w:val="1"/>
          <w:numId w:val="11"/>
        </w:numPr>
        <w:rPr>
          <w:lang w:val="en-IN"/>
        </w:rPr>
      </w:pPr>
      <w:r w:rsidRPr="00671141">
        <w:rPr>
          <w:lang w:val="en-IN"/>
        </w:rPr>
        <w:t xml:space="preserve">Allows handling multiple conversation states and memory with </w:t>
      </w:r>
      <w:proofErr w:type="spellStart"/>
      <w:r w:rsidRPr="00671141">
        <w:rPr>
          <w:lang w:val="en-IN"/>
        </w:rPr>
        <w:t>ConversationBufferMemory</w:t>
      </w:r>
      <w:proofErr w:type="spellEnd"/>
      <w:r w:rsidRPr="00671141">
        <w:rPr>
          <w:lang w:val="en-IN"/>
        </w:rPr>
        <w:t>.</w:t>
      </w:r>
    </w:p>
    <w:p w14:paraId="4C9D11F5" w14:textId="77777777" w:rsidR="00671141" w:rsidRPr="00671141" w:rsidRDefault="00671141" w:rsidP="00671141">
      <w:pPr>
        <w:numPr>
          <w:ilvl w:val="1"/>
          <w:numId w:val="11"/>
        </w:numPr>
        <w:rPr>
          <w:lang w:val="en-IN"/>
        </w:rPr>
      </w:pPr>
      <w:r w:rsidRPr="00671141">
        <w:rPr>
          <w:lang w:val="en-IN"/>
        </w:rPr>
        <w:t>Tries multiple import locations for Chat LLM and Conversation Buffer classes, enhancing flexibility.</w:t>
      </w:r>
    </w:p>
    <w:p w14:paraId="3920FDEC" w14:textId="77777777" w:rsidR="00671141" w:rsidRPr="00671141" w:rsidRDefault="00671141" w:rsidP="00671141">
      <w:pPr>
        <w:pStyle w:val="Heading1"/>
      </w:pPr>
      <w:r w:rsidRPr="00671141">
        <w:t>Detailed Architecture Breakdown:</w:t>
      </w:r>
    </w:p>
    <w:p w14:paraId="41BA2A50" w14:textId="77777777" w:rsidR="00671141" w:rsidRPr="00671141" w:rsidRDefault="00671141" w:rsidP="00671141">
      <w:pPr>
        <w:numPr>
          <w:ilvl w:val="0"/>
          <w:numId w:val="13"/>
        </w:numPr>
        <w:rPr>
          <w:lang w:val="en-IN"/>
        </w:rPr>
      </w:pPr>
      <w:r w:rsidRPr="00671141">
        <w:rPr>
          <w:b/>
          <w:bCs/>
          <w:lang w:val="en-IN"/>
        </w:rPr>
        <w:t>Environment Configuration</w:t>
      </w:r>
      <w:r w:rsidRPr="00671141">
        <w:rPr>
          <w:lang w:val="en-IN"/>
        </w:rPr>
        <w:t>:</w:t>
      </w:r>
    </w:p>
    <w:p w14:paraId="1DF62844" w14:textId="77777777" w:rsidR="00671141" w:rsidRPr="00671141" w:rsidRDefault="00671141" w:rsidP="00671141">
      <w:pPr>
        <w:numPr>
          <w:ilvl w:val="1"/>
          <w:numId w:val="13"/>
        </w:numPr>
        <w:rPr>
          <w:lang w:val="en-IN"/>
        </w:rPr>
      </w:pPr>
      <w:r w:rsidRPr="00671141">
        <w:rPr>
          <w:lang w:val="en-IN"/>
        </w:rPr>
        <w:t xml:space="preserve">The .env file (which should reside in the project root) contains sensitive data like the OPENAI_API_KEY. This key is accessed using the </w:t>
      </w:r>
      <w:proofErr w:type="spellStart"/>
      <w:r w:rsidRPr="00671141">
        <w:rPr>
          <w:lang w:val="en-IN"/>
        </w:rPr>
        <w:t>load_</w:t>
      </w:r>
      <w:proofErr w:type="gramStart"/>
      <w:r w:rsidRPr="00671141">
        <w:rPr>
          <w:lang w:val="en-IN"/>
        </w:rPr>
        <w:t>dotenv</w:t>
      </w:r>
      <w:proofErr w:type="spellEnd"/>
      <w:r w:rsidRPr="00671141">
        <w:rPr>
          <w:lang w:val="en-IN"/>
        </w:rPr>
        <w:t>(</w:t>
      </w:r>
      <w:proofErr w:type="gramEnd"/>
      <w:r w:rsidRPr="00671141">
        <w:rPr>
          <w:lang w:val="en-IN"/>
        </w:rPr>
        <w:t>) function.</w:t>
      </w:r>
    </w:p>
    <w:p w14:paraId="07736D15" w14:textId="77777777" w:rsidR="00671141" w:rsidRPr="00671141" w:rsidRDefault="00671141" w:rsidP="00671141">
      <w:pPr>
        <w:numPr>
          <w:ilvl w:val="1"/>
          <w:numId w:val="13"/>
        </w:numPr>
        <w:rPr>
          <w:lang w:val="en-IN"/>
        </w:rPr>
      </w:pPr>
      <w:r w:rsidRPr="00671141">
        <w:rPr>
          <w:b/>
          <w:bCs/>
          <w:lang w:val="en-IN"/>
        </w:rPr>
        <w:t>Purpose</w:t>
      </w:r>
      <w:r w:rsidRPr="00671141">
        <w:rPr>
          <w:lang w:val="en-IN"/>
        </w:rPr>
        <w:t>: Ensures that the API key and other sensitive credentials are not hardcoded in the code, which reduces security risks.</w:t>
      </w:r>
    </w:p>
    <w:p w14:paraId="722C70D4" w14:textId="77777777" w:rsidR="00671141" w:rsidRPr="00671141" w:rsidRDefault="00671141" w:rsidP="00671141">
      <w:pPr>
        <w:numPr>
          <w:ilvl w:val="0"/>
          <w:numId w:val="13"/>
        </w:numPr>
        <w:rPr>
          <w:lang w:val="en-IN"/>
        </w:rPr>
      </w:pPr>
      <w:proofErr w:type="spellStart"/>
      <w:r w:rsidRPr="00671141">
        <w:rPr>
          <w:b/>
          <w:bCs/>
          <w:lang w:val="en-IN"/>
        </w:rPr>
        <w:lastRenderedPageBreak/>
        <w:t>FastAPI</w:t>
      </w:r>
      <w:proofErr w:type="spellEnd"/>
      <w:r w:rsidRPr="00671141">
        <w:rPr>
          <w:b/>
          <w:bCs/>
          <w:lang w:val="en-IN"/>
        </w:rPr>
        <w:t xml:space="preserve"> Setup</w:t>
      </w:r>
      <w:r w:rsidRPr="00671141">
        <w:rPr>
          <w:lang w:val="en-IN"/>
        </w:rPr>
        <w:t>:</w:t>
      </w:r>
    </w:p>
    <w:p w14:paraId="2DF169AE" w14:textId="77777777" w:rsidR="00671141" w:rsidRPr="00671141" w:rsidRDefault="00671141" w:rsidP="00671141">
      <w:pPr>
        <w:numPr>
          <w:ilvl w:val="1"/>
          <w:numId w:val="13"/>
        </w:numPr>
        <w:rPr>
          <w:lang w:val="en-IN"/>
        </w:rPr>
      </w:pPr>
      <w:proofErr w:type="spellStart"/>
      <w:r w:rsidRPr="00671141">
        <w:rPr>
          <w:lang w:val="en-IN"/>
        </w:rPr>
        <w:t>FastAPI</w:t>
      </w:r>
      <w:proofErr w:type="spellEnd"/>
      <w:r w:rsidRPr="00671141">
        <w:rPr>
          <w:lang w:val="en-IN"/>
        </w:rPr>
        <w:t xml:space="preserve"> is imported and used to handle HTTP requests to run the chatbot API.</w:t>
      </w:r>
    </w:p>
    <w:p w14:paraId="21700B02" w14:textId="77777777" w:rsidR="00671141" w:rsidRPr="00671141" w:rsidRDefault="00671141" w:rsidP="00671141">
      <w:pPr>
        <w:numPr>
          <w:ilvl w:val="1"/>
          <w:numId w:val="13"/>
        </w:numPr>
        <w:rPr>
          <w:lang w:val="en-IN"/>
        </w:rPr>
      </w:pPr>
      <w:r w:rsidRPr="00671141">
        <w:rPr>
          <w:lang w:val="en-IN"/>
        </w:rPr>
        <w:t xml:space="preserve">It uses </w:t>
      </w:r>
      <w:proofErr w:type="spellStart"/>
      <w:r w:rsidRPr="00671141">
        <w:rPr>
          <w:lang w:val="en-IN"/>
        </w:rPr>
        <w:t>uvicorn</w:t>
      </w:r>
      <w:proofErr w:type="spellEnd"/>
      <w:r w:rsidRPr="00671141">
        <w:rPr>
          <w:lang w:val="en-IN"/>
        </w:rPr>
        <w:t xml:space="preserve"> as the ASGI server to run the </w:t>
      </w:r>
      <w:proofErr w:type="spellStart"/>
      <w:r w:rsidRPr="00671141">
        <w:rPr>
          <w:lang w:val="en-IN"/>
        </w:rPr>
        <w:t>FastAPI</w:t>
      </w:r>
      <w:proofErr w:type="spellEnd"/>
      <w:r w:rsidRPr="00671141">
        <w:rPr>
          <w:lang w:val="en-IN"/>
        </w:rPr>
        <w:t xml:space="preserve"> app, ensuring asynchronous handling of requests.</w:t>
      </w:r>
    </w:p>
    <w:p w14:paraId="62631A8D" w14:textId="77777777" w:rsidR="00671141" w:rsidRPr="00671141" w:rsidRDefault="00671141" w:rsidP="00671141">
      <w:pPr>
        <w:numPr>
          <w:ilvl w:val="0"/>
          <w:numId w:val="13"/>
        </w:numPr>
        <w:rPr>
          <w:lang w:val="en-IN"/>
        </w:rPr>
      </w:pPr>
      <w:r w:rsidRPr="00671141">
        <w:rPr>
          <w:b/>
          <w:bCs/>
          <w:lang w:val="en-IN"/>
        </w:rPr>
        <w:t>API Key Validation</w:t>
      </w:r>
      <w:r w:rsidRPr="00671141">
        <w:rPr>
          <w:lang w:val="en-IN"/>
        </w:rPr>
        <w:t>:</w:t>
      </w:r>
    </w:p>
    <w:p w14:paraId="0EFE705D" w14:textId="77777777" w:rsidR="00671141" w:rsidRPr="00671141" w:rsidRDefault="00671141" w:rsidP="00671141">
      <w:pPr>
        <w:numPr>
          <w:ilvl w:val="1"/>
          <w:numId w:val="13"/>
        </w:numPr>
        <w:rPr>
          <w:lang w:val="en-IN"/>
        </w:rPr>
      </w:pPr>
      <w:r w:rsidRPr="00671141">
        <w:rPr>
          <w:lang w:val="en-IN"/>
        </w:rPr>
        <w:t>The code checks if the OPENAI_API_KEY is present and outputs a masked version of the key.</w:t>
      </w:r>
    </w:p>
    <w:p w14:paraId="52294ACB" w14:textId="77777777" w:rsidR="00671141" w:rsidRPr="00671141" w:rsidRDefault="00671141" w:rsidP="00671141">
      <w:pPr>
        <w:numPr>
          <w:ilvl w:val="1"/>
          <w:numId w:val="13"/>
        </w:numPr>
        <w:rPr>
          <w:lang w:val="en-IN"/>
        </w:rPr>
      </w:pPr>
      <w:r w:rsidRPr="00671141">
        <w:rPr>
          <w:b/>
          <w:bCs/>
          <w:lang w:val="en-IN"/>
        </w:rPr>
        <w:t>Purpose</w:t>
      </w:r>
      <w:r w:rsidRPr="00671141">
        <w:rPr>
          <w:lang w:val="en-IN"/>
        </w:rPr>
        <w:t>: This ensures that the API key is correctly loaded before making any requests to the OpenAI models.</w:t>
      </w:r>
    </w:p>
    <w:p w14:paraId="152731A1" w14:textId="77777777" w:rsidR="00671141" w:rsidRPr="00671141" w:rsidRDefault="00671141" w:rsidP="00671141">
      <w:pPr>
        <w:numPr>
          <w:ilvl w:val="0"/>
          <w:numId w:val="13"/>
        </w:numPr>
        <w:rPr>
          <w:lang w:val="en-IN"/>
        </w:rPr>
      </w:pPr>
      <w:proofErr w:type="spellStart"/>
      <w:r w:rsidRPr="00671141">
        <w:rPr>
          <w:b/>
          <w:bCs/>
          <w:lang w:val="en-IN"/>
        </w:rPr>
        <w:t>Langchain</w:t>
      </w:r>
      <w:proofErr w:type="spellEnd"/>
      <w:r w:rsidRPr="00671141">
        <w:rPr>
          <w:b/>
          <w:bCs/>
          <w:lang w:val="en-IN"/>
        </w:rPr>
        <w:t xml:space="preserve"> Integration</w:t>
      </w:r>
      <w:r w:rsidRPr="00671141">
        <w:rPr>
          <w:lang w:val="en-IN"/>
        </w:rPr>
        <w:t>:</w:t>
      </w:r>
    </w:p>
    <w:p w14:paraId="1BA7A5D6" w14:textId="77777777" w:rsidR="00671141" w:rsidRPr="00671141" w:rsidRDefault="00671141" w:rsidP="00671141">
      <w:pPr>
        <w:numPr>
          <w:ilvl w:val="1"/>
          <w:numId w:val="13"/>
        </w:numPr>
        <w:rPr>
          <w:lang w:val="en-IN"/>
        </w:rPr>
      </w:pPr>
      <w:r w:rsidRPr="00671141">
        <w:rPr>
          <w:b/>
          <w:bCs/>
          <w:lang w:val="en-IN"/>
        </w:rPr>
        <w:t>Imports</w:t>
      </w:r>
      <w:r w:rsidRPr="00671141">
        <w:rPr>
          <w:lang w:val="en-IN"/>
        </w:rPr>
        <w:t xml:space="preserve">: The code first attempts to import the </w:t>
      </w:r>
      <w:proofErr w:type="spellStart"/>
      <w:r w:rsidRPr="00671141">
        <w:rPr>
          <w:lang w:val="en-IN"/>
        </w:rPr>
        <w:t>ChatOpenAI</w:t>
      </w:r>
      <w:proofErr w:type="spellEnd"/>
      <w:r w:rsidRPr="00671141">
        <w:rPr>
          <w:lang w:val="en-IN"/>
        </w:rPr>
        <w:t xml:space="preserve"> and OpenAI classes from </w:t>
      </w:r>
      <w:proofErr w:type="spellStart"/>
      <w:proofErr w:type="gramStart"/>
      <w:r w:rsidRPr="00671141">
        <w:rPr>
          <w:lang w:val="en-IN"/>
        </w:rPr>
        <w:t>langchain.chat</w:t>
      </w:r>
      <w:proofErr w:type="gramEnd"/>
      <w:r w:rsidRPr="00671141">
        <w:rPr>
          <w:lang w:val="en-IN"/>
        </w:rPr>
        <w:t>_models</w:t>
      </w:r>
      <w:proofErr w:type="spellEnd"/>
      <w:r w:rsidRPr="00671141">
        <w:rPr>
          <w:lang w:val="en-IN"/>
        </w:rPr>
        <w:t xml:space="preserve"> and </w:t>
      </w:r>
      <w:proofErr w:type="spellStart"/>
      <w:proofErr w:type="gramStart"/>
      <w:r w:rsidRPr="00671141">
        <w:rPr>
          <w:lang w:val="en-IN"/>
        </w:rPr>
        <w:t>langchain.llms</w:t>
      </w:r>
      <w:proofErr w:type="spellEnd"/>
      <w:proofErr w:type="gramEnd"/>
      <w:r w:rsidRPr="00671141">
        <w:rPr>
          <w:lang w:val="en-IN"/>
        </w:rPr>
        <w:t xml:space="preserve"> respectively.</w:t>
      </w:r>
    </w:p>
    <w:p w14:paraId="0991CD00" w14:textId="77777777" w:rsidR="00671141" w:rsidRPr="00671141" w:rsidRDefault="00671141" w:rsidP="00671141">
      <w:pPr>
        <w:numPr>
          <w:ilvl w:val="1"/>
          <w:numId w:val="13"/>
        </w:numPr>
        <w:rPr>
          <w:lang w:val="en-IN"/>
        </w:rPr>
      </w:pPr>
      <w:r w:rsidRPr="00671141">
        <w:rPr>
          <w:b/>
          <w:bCs/>
          <w:lang w:val="en-IN"/>
        </w:rPr>
        <w:t>Fallback Mechanism</w:t>
      </w:r>
      <w:r w:rsidRPr="00671141">
        <w:rPr>
          <w:lang w:val="en-IN"/>
        </w:rPr>
        <w:t>: If the imports fail, a fallback mechanism is in place, ensuring that at least one working version of the chatbot is available.</w:t>
      </w:r>
    </w:p>
    <w:p w14:paraId="39722CB4" w14:textId="77777777" w:rsidR="00671141" w:rsidRPr="00671141" w:rsidRDefault="00671141" w:rsidP="00671141">
      <w:pPr>
        <w:numPr>
          <w:ilvl w:val="1"/>
          <w:numId w:val="13"/>
        </w:numPr>
        <w:rPr>
          <w:lang w:val="en-IN"/>
        </w:rPr>
      </w:pPr>
      <w:r w:rsidRPr="00671141">
        <w:rPr>
          <w:b/>
          <w:bCs/>
          <w:lang w:val="en-IN"/>
        </w:rPr>
        <w:t>Conversation Memory</w:t>
      </w:r>
      <w:r w:rsidRPr="00671141">
        <w:rPr>
          <w:lang w:val="en-IN"/>
        </w:rPr>
        <w:t xml:space="preserve">: It handles conversation states with </w:t>
      </w:r>
      <w:proofErr w:type="spellStart"/>
      <w:r w:rsidRPr="00671141">
        <w:rPr>
          <w:lang w:val="en-IN"/>
        </w:rPr>
        <w:t>ConversationBufferMemory</w:t>
      </w:r>
      <w:proofErr w:type="spellEnd"/>
      <w:r w:rsidRPr="00671141">
        <w:rPr>
          <w:lang w:val="en-IN"/>
        </w:rPr>
        <w:t xml:space="preserve">. The code first tries to import this from </w:t>
      </w:r>
      <w:proofErr w:type="spellStart"/>
      <w:proofErr w:type="gramStart"/>
      <w:r w:rsidRPr="00671141">
        <w:rPr>
          <w:lang w:val="en-IN"/>
        </w:rPr>
        <w:t>langchain.memory</w:t>
      </w:r>
      <w:proofErr w:type="gramEnd"/>
      <w:r w:rsidRPr="00671141">
        <w:rPr>
          <w:lang w:val="en-IN"/>
        </w:rPr>
        <w:t>.buffer</w:t>
      </w:r>
      <w:proofErr w:type="spellEnd"/>
      <w:r w:rsidRPr="00671141">
        <w:rPr>
          <w:lang w:val="en-IN"/>
        </w:rPr>
        <w:t xml:space="preserve">, and if it fails, attempts to import from an alternate location in </w:t>
      </w:r>
      <w:proofErr w:type="spellStart"/>
      <w:proofErr w:type="gramStart"/>
      <w:r w:rsidRPr="00671141">
        <w:rPr>
          <w:lang w:val="en-IN"/>
        </w:rPr>
        <w:t>langchain.memory</w:t>
      </w:r>
      <w:proofErr w:type="spellEnd"/>
      <w:proofErr w:type="gramEnd"/>
      <w:r w:rsidRPr="00671141">
        <w:rPr>
          <w:lang w:val="en-IN"/>
        </w:rPr>
        <w:t>.</w:t>
      </w:r>
    </w:p>
    <w:p w14:paraId="6C29B59A" w14:textId="77777777" w:rsidR="00671141" w:rsidRPr="00671141" w:rsidRDefault="00671141" w:rsidP="00671141">
      <w:pPr>
        <w:numPr>
          <w:ilvl w:val="0"/>
          <w:numId w:val="13"/>
        </w:numPr>
        <w:rPr>
          <w:lang w:val="en-IN"/>
        </w:rPr>
      </w:pPr>
      <w:r w:rsidRPr="00671141">
        <w:rPr>
          <w:b/>
          <w:bCs/>
          <w:lang w:val="en-IN"/>
        </w:rPr>
        <w:t>Conversation Chain</w:t>
      </w:r>
      <w:r w:rsidRPr="00671141">
        <w:rPr>
          <w:lang w:val="en-IN"/>
        </w:rPr>
        <w:t>:</w:t>
      </w:r>
    </w:p>
    <w:p w14:paraId="1728C856" w14:textId="77777777" w:rsidR="00671141" w:rsidRPr="00671141" w:rsidRDefault="00671141" w:rsidP="00671141">
      <w:pPr>
        <w:numPr>
          <w:ilvl w:val="1"/>
          <w:numId w:val="13"/>
        </w:numPr>
        <w:rPr>
          <w:lang w:val="en-IN"/>
        </w:rPr>
      </w:pPr>
      <w:r w:rsidRPr="00671141">
        <w:rPr>
          <w:lang w:val="en-IN"/>
        </w:rPr>
        <w:t xml:space="preserve">The </w:t>
      </w:r>
      <w:proofErr w:type="spellStart"/>
      <w:r w:rsidRPr="00671141">
        <w:rPr>
          <w:lang w:val="en-IN"/>
        </w:rPr>
        <w:t>ConversationChain</w:t>
      </w:r>
      <w:proofErr w:type="spellEnd"/>
      <w:r w:rsidRPr="00671141">
        <w:rPr>
          <w:lang w:val="en-IN"/>
        </w:rPr>
        <w:t xml:space="preserve"> class from </w:t>
      </w:r>
      <w:proofErr w:type="spellStart"/>
      <w:proofErr w:type="gramStart"/>
      <w:r w:rsidRPr="00671141">
        <w:rPr>
          <w:lang w:val="en-IN"/>
        </w:rPr>
        <w:t>langchain.chains</w:t>
      </w:r>
      <w:proofErr w:type="spellEnd"/>
      <w:proofErr w:type="gramEnd"/>
      <w:r w:rsidRPr="00671141">
        <w:rPr>
          <w:lang w:val="en-IN"/>
        </w:rPr>
        <w:t xml:space="preserve"> is used to manage the entire conversation flow.</w:t>
      </w:r>
    </w:p>
    <w:p w14:paraId="129A5A98" w14:textId="77777777" w:rsidR="00671141" w:rsidRPr="00671141" w:rsidRDefault="00671141" w:rsidP="00671141">
      <w:pPr>
        <w:numPr>
          <w:ilvl w:val="1"/>
          <w:numId w:val="13"/>
        </w:numPr>
        <w:rPr>
          <w:lang w:val="en-IN"/>
        </w:rPr>
      </w:pPr>
      <w:r w:rsidRPr="00671141">
        <w:rPr>
          <w:lang w:val="en-IN"/>
        </w:rPr>
        <w:t>It helps in keeping track of the previous messages and generating responses based on the conversation history.</w:t>
      </w:r>
    </w:p>
    <w:p w14:paraId="46923A68" w14:textId="77777777" w:rsidR="00671141" w:rsidRPr="00671141" w:rsidRDefault="00671141" w:rsidP="00671141">
      <w:pPr>
        <w:numPr>
          <w:ilvl w:val="1"/>
          <w:numId w:val="13"/>
        </w:numPr>
        <w:rPr>
          <w:lang w:val="en-IN"/>
        </w:rPr>
      </w:pPr>
      <w:r w:rsidRPr="00671141">
        <w:rPr>
          <w:lang w:val="en-IN"/>
        </w:rPr>
        <w:t xml:space="preserve">A fallback version of </w:t>
      </w:r>
      <w:proofErr w:type="spellStart"/>
      <w:r w:rsidRPr="00671141">
        <w:rPr>
          <w:lang w:val="en-IN"/>
        </w:rPr>
        <w:t>ConversationChain</w:t>
      </w:r>
      <w:proofErr w:type="spellEnd"/>
      <w:r w:rsidRPr="00671141">
        <w:rPr>
          <w:lang w:val="en-IN"/>
        </w:rPr>
        <w:t xml:space="preserve"> is also provided in case the primary import fails.</w:t>
      </w:r>
    </w:p>
    <w:p w14:paraId="40B965D3" w14:textId="77777777" w:rsidR="00671141" w:rsidRPr="00671141" w:rsidRDefault="00671141" w:rsidP="007E46D8">
      <w:pPr>
        <w:pStyle w:val="Heading1"/>
      </w:pPr>
      <w:r w:rsidRPr="00671141">
        <w:t>Flow Diagram of the System:</w:t>
      </w:r>
    </w:p>
    <w:p w14:paraId="2384309D" w14:textId="77777777" w:rsidR="00671141" w:rsidRPr="00671141" w:rsidRDefault="00671141" w:rsidP="00671141">
      <w:pPr>
        <w:numPr>
          <w:ilvl w:val="0"/>
          <w:numId w:val="14"/>
        </w:numPr>
        <w:rPr>
          <w:lang w:val="en-IN"/>
        </w:rPr>
      </w:pPr>
      <w:r w:rsidRPr="00671141">
        <w:rPr>
          <w:b/>
          <w:bCs/>
          <w:lang w:val="en-IN"/>
        </w:rPr>
        <w:t>Start</w:t>
      </w:r>
      <w:r w:rsidRPr="00671141">
        <w:rPr>
          <w:lang w:val="en-IN"/>
        </w:rPr>
        <w:t xml:space="preserve">: User sends a message to the </w:t>
      </w:r>
      <w:proofErr w:type="spellStart"/>
      <w:r w:rsidRPr="00671141">
        <w:rPr>
          <w:lang w:val="en-IN"/>
        </w:rPr>
        <w:t>FastAPI</w:t>
      </w:r>
      <w:proofErr w:type="spellEnd"/>
      <w:r w:rsidRPr="00671141">
        <w:rPr>
          <w:lang w:val="en-IN"/>
        </w:rPr>
        <w:t xml:space="preserve"> server.</w:t>
      </w:r>
    </w:p>
    <w:p w14:paraId="2149AC29" w14:textId="77777777" w:rsidR="00671141" w:rsidRPr="00671141" w:rsidRDefault="00671141" w:rsidP="00671141">
      <w:pPr>
        <w:numPr>
          <w:ilvl w:val="0"/>
          <w:numId w:val="14"/>
        </w:numPr>
        <w:rPr>
          <w:lang w:val="en-IN"/>
        </w:rPr>
      </w:pPr>
      <w:proofErr w:type="spellStart"/>
      <w:r w:rsidRPr="00671141">
        <w:rPr>
          <w:b/>
          <w:bCs/>
          <w:lang w:val="en-IN"/>
        </w:rPr>
        <w:t>FastAPI</w:t>
      </w:r>
      <w:proofErr w:type="spellEnd"/>
      <w:r w:rsidRPr="00671141">
        <w:rPr>
          <w:lang w:val="en-IN"/>
        </w:rPr>
        <w:t>: Receives the request and triggers the appropriate API endpoint for processing.</w:t>
      </w:r>
    </w:p>
    <w:p w14:paraId="225E726B" w14:textId="77777777" w:rsidR="00671141" w:rsidRPr="00671141" w:rsidRDefault="00671141" w:rsidP="00671141">
      <w:pPr>
        <w:numPr>
          <w:ilvl w:val="0"/>
          <w:numId w:val="14"/>
        </w:numPr>
        <w:rPr>
          <w:lang w:val="en-IN"/>
        </w:rPr>
      </w:pPr>
      <w:r w:rsidRPr="00671141">
        <w:rPr>
          <w:b/>
          <w:bCs/>
          <w:lang w:val="en-IN"/>
        </w:rPr>
        <w:t>Environment Variables</w:t>
      </w:r>
      <w:r w:rsidRPr="00671141">
        <w:rPr>
          <w:lang w:val="en-IN"/>
        </w:rPr>
        <w:t xml:space="preserve">: Loads the OPENAI_API_KEY securely using </w:t>
      </w:r>
      <w:proofErr w:type="spellStart"/>
      <w:r w:rsidRPr="00671141">
        <w:rPr>
          <w:lang w:val="en-IN"/>
        </w:rPr>
        <w:t>dotenv</w:t>
      </w:r>
      <w:proofErr w:type="spellEnd"/>
      <w:r w:rsidRPr="00671141">
        <w:rPr>
          <w:lang w:val="en-IN"/>
        </w:rPr>
        <w:t>.</w:t>
      </w:r>
    </w:p>
    <w:p w14:paraId="1C583E54" w14:textId="77777777" w:rsidR="00671141" w:rsidRPr="00671141" w:rsidRDefault="00671141" w:rsidP="00671141">
      <w:pPr>
        <w:numPr>
          <w:ilvl w:val="0"/>
          <w:numId w:val="14"/>
        </w:numPr>
        <w:rPr>
          <w:lang w:val="en-IN"/>
        </w:rPr>
      </w:pPr>
      <w:proofErr w:type="spellStart"/>
      <w:r w:rsidRPr="00671141">
        <w:rPr>
          <w:b/>
          <w:bCs/>
          <w:lang w:val="en-IN"/>
        </w:rPr>
        <w:lastRenderedPageBreak/>
        <w:t>Langchain</w:t>
      </w:r>
      <w:proofErr w:type="spellEnd"/>
      <w:r w:rsidRPr="00671141">
        <w:rPr>
          <w:b/>
          <w:bCs/>
          <w:lang w:val="en-IN"/>
        </w:rPr>
        <w:t xml:space="preserve"> Imports</w:t>
      </w:r>
      <w:r w:rsidRPr="00671141">
        <w:rPr>
          <w:lang w:val="en-IN"/>
        </w:rPr>
        <w:t>: The system attempts to import the relevant language model and conversation memory classes.</w:t>
      </w:r>
    </w:p>
    <w:p w14:paraId="005BCCA0" w14:textId="77777777" w:rsidR="00671141" w:rsidRPr="00671141" w:rsidRDefault="00671141" w:rsidP="00671141">
      <w:pPr>
        <w:numPr>
          <w:ilvl w:val="0"/>
          <w:numId w:val="14"/>
        </w:numPr>
        <w:rPr>
          <w:lang w:val="en-IN"/>
        </w:rPr>
      </w:pPr>
      <w:r w:rsidRPr="00671141">
        <w:rPr>
          <w:b/>
          <w:bCs/>
          <w:lang w:val="en-IN"/>
        </w:rPr>
        <w:t>Conversation Management</w:t>
      </w:r>
      <w:r w:rsidRPr="00671141">
        <w:rPr>
          <w:lang w:val="en-IN"/>
        </w:rPr>
        <w:t>:</w:t>
      </w:r>
    </w:p>
    <w:p w14:paraId="5CC5BAC3" w14:textId="77777777" w:rsidR="00671141" w:rsidRPr="00671141" w:rsidRDefault="00671141" w:rsidP="00671141">
      <w:pPr>
        <w:numPr>
          <w:ilvl w:val="1"/>
          <w:numId w:val="14"/>
        </w:numPr>
        <w:rPr>
          <w:lang w:val="en-IN"/>
        </w:rPr>
      </w:pPr>
      <w:proofErr w:type="spellStart"/>
      <w:r w:rsidRPr="00671141">
        <w:rPr>
          <w:b/>
          <w:bCs/>
          <w:lang w:val="en-IN"/>
        </w:rPr>
        <w:t>ConversationBufferMemory</w:t>
      </w:r>
      <w:proofErr w:type="spellEnd"/>
      <w:r w:rsidRPr="00671141">
        <w:rPr>
          <w:lang w:val="en-IN"/>
        </w:rPr>
        <w:t xml:space="preserve"> keeps track of the conversation state.</w:t>
      </w:r>
    </w:p>
    <w:p w14:paraId="289AC43A" w14:textId="77777777" w:rsidR="00671141" w:rsidRPr="00671141" w:rsidRDefault="00671141" w:rsidP="00671141">
      <w:pPr>
        <w:numPr>
          <w:ilvl w:val="1"/>
          <w:numId w:val="14"/>
        </w:numPr>
        <w:rPr>
          <w:lang w:val="en-IN"/>
        </w:rPr>
      </w:pPr>
      <w:proofErr w:type="spellStart"/>
      <w:r w:rsidRPr="00671141">
        <w:rPr>
          <w:b/>
          <w:bCs/>
          <w:lang w:val="en-IN"/>
        </w:rPr>
        <w:t>ConversationChain</w:t>
      </w:r>
      <w:proofErr w:type="spellEnd"/>
      <w:r w:rsidRPr="00671141">
        <w:rPr>
          <w:lang w:val="en-IN"/>
        </w:rPr>
        <w:t xml:space="preserve"> manages the conversation flow, generating responses based on the conversation's context.</w:t>
      </w:r>
    </w:p>
    <w:p w14:paraId="5466B0D2" w14:textId="77777777" w:rsidR="00671141" w:rsidRPr="00671141" w:rsidRDefault="00671141" w:rsidP="00671141">
      <w:pPr>
        <w:numPr>
          <w:ilvl w:val="0"/>
          <w:numId w:val="14"/>
        </w:numPr>
        <w:rPr>
          <w:lang w:val="en-IN"/>
        </w:rPr>
      </w:pPr>
      <w:r w:rsidRPr="00671141">
        <w:rPr>
          <w:b/>
          <w:bCs/>
          <w:lang w:val="en-IN"/>
        </w:rPr>
        <w:t>Response Generation</w:t>
      </w:r>
      <w:r w:rsidRPr="00671141">
        <w:rPr>
          <w:lang w:val="en-IN"/>
        </w:rPr>
        <w:t>: The chatbot generates a response using the selected language model (OpenAI, etc.).</w:t>
      </w:r>
    </w:p>
    <w:p w14:paraId="029A5AA2" w14:textId="77777777" w:rsidR="00671141" w:rsidRPr="00671141" w:rsidRDefault="00671141" w:rsidP="00671141">
      <w:pPr>
        <w:numPr>
          <w:ilvl w:val="0"/>
          <w:numId w:val="14"/>
        </w:numPr>
        <w:rPr>
          <w:lang w:val="en-IN"/>
        </w:rPr>
      </w:pPr>
      <w:r w:rsidRPr="00671141">
        <w:rPr>
          <w:b/>
          <w:bCs/>
          <w:lang w:val="en-IN"/>
        </w:rPr>
        <w:t>Return Response</w:t>
      </w:r>
      <w:r w:rsidRPr="00671141">
        <w:rPr>
          <w:lang w:val="en-IN"/>
        </w:rPr>
        <w:t xml:space="preserve">: </w:t>
      </w:r>
      <w:proofErr w:type="spellStart"/>
      <w:r w:rsidRPr="00671141">
        <w:rPr>
          <w:lang w:val="en-IN"/>
        </w:rPr>
        <w:t>FastAPI</w:t>
      </w:r>
      <w:proofErr w:type="spellEnd"/>
      <w:r w:rsidRPr="00671141">
        <w:rPr>
          <w:lang w:val="en-IN"/>
        </w:rPr>
        <w:t xml:space="preserve"> sends the generated response back to the user.</w:t>
      </w:r>
    </w:p>
    <w:p w14:paraId="24EC7AC8" w14:textId="77777777" w:rsidR="00671141" w:rsidRPr="00671141" w:rsidRDefault="00671141" w:rsidP="00671141">
      <w:pPr>
        <w:pStyle w:val="Heading1"/>
        <w:rPr>
          <w:lang w:val="en-IN"/>
        </w:rPr>
      </w:pPr>
      <w:r w:rsidRPr="00671141">
        <w:rPr>
          <w:lang w:val="en-IN"/>
        </w:rPr>
        <w:t>Components and Libraries Used:</w:t>
      </w:r>
    </w:p>
    <w:p w14:paraId="1F2F1F67" w14:textId="77777777" w:rsidR="00671141" w:rsidRPr="00671141" w:rsidRDefault="00671141" w:rsidP="007E46D8">
      <w:proofErr w:type="spellStart"/>
      <w:r w:rsidRPr="00671141">
        <w:t>FastAPI</w:t>
      </w:r>
      <w:proofErr w:type="spellEnd"/>
      <w:r w:rsidRPr="00671141">
        <w:t>:</w:t>
      </w:r>
    </w:p>
    <w:p w14:paraId="6DD4769A" w14:textId="77777777" w:rsidR="00671141" w:rsidRPr="00671141" w:rsidRDefault="00671141" w:rsidP="007E46D8">
      <w:pPr>
        <w:pStyle w:val="ListParagraph"/>
        <w:numPr>
          <w:ilvl w:val="0"/>
          <w:numId w:val="16"/>
        </w:numPr>
      </w:pPr>
      <w:r w:rsidRPr="00671141">
        <w:t>Used to create an API to handle user input.</w:t>
      </w:r>
    </w:p>
    <w:p w14:paraId="0AD6D707" w14:textId="77777777" w:rsidR="00671141" w:rsidRPr="00671141" w:rsidRDefault="00671141" w:rsidP="007E46D8">
      <w:pPr>
        <w:pStyle w:val="ListParagraph"/>
        <w:numPr>
          <w:ilvl w:val="0"/>
          <w:numId w:val="16"/>
        </w:numPr>
      </w:pPr>
      <w:proofErr w:type="spellStart"/>
      <w:r w:rsidRPr="00671141">
        <w:t>Uvicorn</w:t>
      </w:r>
      <w:proofErr w:type="spellEnd"/>
      <w:r w:rsidRPr="00671141">
        <w:t xml:space="preserve"> serves as the ASGI server.</w:t>
      </w:r>
    </w:p>
    <w:p w14:paraId="6F03DC5D" w14:textId="77777777" w:rsidR="00671141" w:rsidRPr="00671141" w:rsidRDefault="00671141" w:rsidP="007E46D8">
      <w:proofErr w:type="spellStart"/>
      <w:r w:rsidRPr="00671141">
        <w:t>Langchain</w:t>
      </w:r>
      <w:proofErr w:type="spellEnd"/>
      <w:r w:rsidRPr="00671141">
        <w:t>:</w:t>
      </w:r>
    </w:p>
    <w:p w14:paraId="0229DE2A" w14:textId="77777777" w:rsidR="00671141" w:rsidRPr="00671141" w:rsidRDefault="00671141" w:rsidP="007E46D8">
      <w:pPr>
        <w:pStyle w:val="ListParagraph"/>
        <w:numPr>
          <w:ilvl w:val="0"/>
          <w:numId w:val="17"/>
        </w:numPr>
      </w:pPr>
      <w:proofErr w:type="spellStart"/>
      <w:r w:rsidRPr="00671141">
        <w:t>ChatOpenAI</w:t>
      </w:r>
      <w:proofErr w:type="spellEnd"/>
      <w:r w:rsidRPr="00671141">
        <w:t>: Interface to interact with OpenAI models.</w:t>
      </w:r>
    </w:p>
    <w:p w14:paraId="1B3CA6D6" w14:textId="77777777" w:rsidR="00671141" w:rsidRPr="00671141" w:rsidRDefault="00671141" w:rsidP="007E46D8">
      <w:pPr>
        <w:pStyle w:val="ListParagraph"/>
        <w:numPr>
          <w:ilvl w:val="0"/>
          <w:numId w:val="17"/>
        </w:numPr>
      </w:pPr>
      <w:r w:rsidRPr="00671141">
        <w:t>OpenAI: Integration for OpenAI's language model.</w:t>
      </w:r>
    </w:p>
    <w:p w14:paraId="00D90E5B" w14:textId="77777777" w:rsidR="00671141" w:rsidRPr="00671141" w:rsidRDefault="00671141" w:rsidP="007E46D8">
      <w:pPr>
        <w:pStyle w:val="ListParagraph"/>
        <w:numPr>
          <w:ilvl w:val="0"/>
          <w:numId w:val="17"/>
        </w:numPr>
      </w:pPr>
      <w:proofErr w:type="spellStart"/>
      <w:r w:rsidRPr="00671141">
        <w:t>ConversationBufferMemory</w:t>
      </w:r>
      <w:proofErr w:type="spellEnd"/>
      <w:r w:rsidRPr="00671141">
        <w:t>: Used to maintain the state of ongoing conversations.</w:t>
      </w:r>
    </w:p>
    <w:p w14:paraId="22085C6D" w14:textId="77777777" w:rsidR="00671141" w:rsidRPr="00671141" w:rsidRDefault="00671141" w:rsidP="007E46D8">
      <w:pPr>
        <w:pStyle w:val="ListParagraph"/>
        <w:numPr>
          <w:ilvl w:val="0"/>
          <w:numId w:val="17"/>
        </w:numPr>
      </w:pPr>
      <w:proofErr w:type="spellStart"/>
      <w:r w:rsidRPr="00671141">
        <w:t>ConversationChain</w:t>
      </w:r>
      <w:proofErr w:type="spellEnd"/>
      <w:r w:rsidRPr="00671141">
        <w:t>: Facilitates dialogue flow management.</w:t>
      </w:r>
    </w:p>
    <w:p w14:paraId="35CE9140" w14:textId="77777777" w:rsidR="00671141" w:rsidRPr="00671141" w:rsidRDefault="00671141" w:rsidP="007E46D8">
      <w:proofErr w:type="spellStart"/>
      <w:r w:rsidRPr="00671141">
        <w:t>dotenv</w:t>
      </w:r>
      <w:proofErr w:type="spellEnd"/>
      <w:r w:rsidRPr="00671141">
        <w:t>:</w:t>
      </w:r>
    </w:p>
    <w:p w14:paraId="50A70673" w14:textId="77777777" w:rsidR="00671141" w:rsidRPr="00671141" w:rsidRDefault="00671141" w:rsidP="007E46D8">
      <w:pPr>
        <w:pStyle w:val="ListParagraph"/>
        <w:numPr>
          <w:ilvl w:val="0"/>
          <w:numId w:val="18"/>
        </w:numPr>
      </w:pPr>
      <w:r w:rsidRPr="00671141">
        <w:t>Loads environment variables from .env files to manage secrets like API keys.</w:t>
      </w:r>
    </w:p>
    <w:p w14:paraId="602A1D70" w14:textId="77777777" w:rsidR="007E46D8" w:rsidRPr="007E46D8" w:rsidRDefault="007E46D8" w:rsidP="007E46D8">
      <w:pPr>
        <w:pStyle w:val="Heading1"/>
      </w:pPr>
      <w:r w:rsidRPr="007E46D8">
        <w:t>Deployment &amp; Scaling Considerations:</w:t>
      </w:r>
    </w:p>
    <w:p w14:paraId="4AB8436E" w14:textId="77777777" w:rsidR="007E46D8" w:rsidRPr="007E46D8" w:rsidRDefault="007E46D8" w:rsidP="007E46D8">
      <w:pPr>
        <w:numPr>
          <w:ilvl w:val="0"/>
          <w:numId w:val="20"/>
        </w:numPr>
        <w:rPr>
          <w:lang w:val="en-IN"/>
        </w:rPr>
      </w:pPr>
      <w:proofErr w:type="spellStart"/>
      <w:r w:rsidRPr="007E46D8">
        <w:rPr>
          <w:b/>
          <w:bCs/>
          <w:lang w:val="en-IN"/>
        </w:rPr>
        <w:t>Dockerization</w:t>
      </w:r>
      <w:proofErr w:type="spellEnd"/>
      <w:r w:rsidRPr="007E46D8">
        <w:rPr>
          <w:lang w:val="en-IN"/>
        </w:rPr>
        <w:t>:</w:t>
      </w:r>
    </w:p>
    <w:p w14:paraId="19FFA276" w14:textId="77777777" w:rsidR="007E46D8" w:rsidRPr="007E46D8" w:rsidRDefault="007E46D8" w:rsidP="007E46D8">
      <w:pPr>
        <w:numPr>
          <w:ilvl w:val="1"/>
          <w:numId w:val="20"/>
        </w:numPr>
        <w:rPr>
          <w:lang w:val="en-IN"/>
        </w:rPr>
      </w:pPr>
      <w:r w:rsidRPr="007E46D8">
        <w:rPr>
          <w:lang w:val="en-IN"/>
        </w:rPr>
        <w:t xml:space="preserve">The app can be </w:t>
      </w:r>
      <w:proofErr w:type="spellStart"/>
      <w:r w:rsidRPr="007E46D8">
        <w:rPr>
          <w:lang w:val="en-IN"/>
        </w:rPr>
        <w:t>dockerized</w:t>
      </w:r>
      <w:proofErr w:type="spellEnd"/>
      <w:r w:rsidRPr="007E46D8">
        <w:rPr>
          <w:lang w:val="en-IN"/>
        </w:rPr>
        <w:t xml:space="preserve"> for containerized deployments. The image can be built using the </w:t>
      </w:r>
      <w:proofErr w:type="spellStart"/>
      <w:r w:rsidRPr="007E46D8">
        <w:rPr>
          <w:lang w:val="en-IN"/>
        </w:rPr>
        <w:t>Dockerfile</w:t>
      </w:r>
      <w:proofErr w:type="spellEnd"/>
      <w:r w:rsidRPr="007E46D8">
        <w:rPr>
          <w:lang w:val="en-IN"/>
        </w:rPr>
        <w:t xml:space="preserve">, which installs the necessary dependencies and runs the app using </w:t>
      </w:r>
      <w:proofErr w:type="spellStart"/>
      <w:r w:rsidRPr="007E46D8">
        <w:rPr>
          <w:lang w:val="en-IN"/>
        </w:rPr>
        <w:t>Uvicorn</w:t>
      </w:r>
      <w:proofErr w:type="spellEnd"/>
      <w:r w:rsidRPr="007E46D8">
        <w:rPr>
          <w:lang w:val="en-IN"/>
        </w:rPr>
        <w:t>.</w:t>
      </w:r>
    </w:p>
    <w:p w14:paraId="7F0857FD" w14:textId="77777777" w:rsidR="007E46D8" w:rsidRPr="007E46D8" w:rsidRDefault="007E46D8" w:rsidP="007E46D8">
      <w:pPr>
        <w:numPr>
          <w:ilvl w:val="0"/>
          <w:numId w:val="20"/>
        </w:numPr>
        <w:rPr>
          <w:lang w:val="en-IN"/>
        </w:rPr>
      </w:pPr>
      <w:r w:rsidRPr="007E46D8">
        <w:rPr>
          <w:b/>
          <w:bCs/>
          <w:lang w:val="en-IN"/>
        </w:rPr>
        <w:t>Scaling</w:t>
      </w:r>
      <w:r w:rsidRPr="007E46D8">
        <w:rPr>
          <w:lang w:val="en-IN"/>
        </w:rPr>
        <w:t>:</w:t>
      </w:r>
    </w:p>
    <w:p w14:paraId="7E247DEA" w14:textId="77777777" w:rsidR="007E46D8" w:rsidRPr="007E46D8" w:rsidRDefault="007E46D8" w:rsidP="007E46D8">
      <w:pPr>
        <w:numPr>
          <w:ilvl w:val="1"/>
          <w:numId w:val="20"/>
        </w:numPr>
        <w:rPr>
          <w:lang w:val="en-IN"/>
        </w:rPr>
      </w:pPr>
      <w:proofErr w:type="spellStart"/>
      <w:r w:rsidRPr="007E46D8">
        <w:rPr>
          <w:lang w:val="en-IN"/>
        </w:rPr>
        <w:t>FastAPI</w:t>
      </w:r>
      <w:proofErr w:type="spellEnd"/>
      <w:r w:rsidRPr="007E46D8">
        <w:rPr>
          <w:lang w:val="en-IN"/>
        </w:rPr>
        <w:t xml:space="preserve"> allows for high concurrency and can be deployed on multiple servers using load balancers if needed.</w:t>
      </w:r>
    </w:p>
    <w:p w14:paraId="58FF87B2" w14:textId="77777777" w:rsidR="007E46D8" w:rsidRPr="007E46D8" w:rsidRDefault="007E46D8" w:rsidP="007E46D8">
      <w:pPr>
        <w:numPr>
          <w:ilvl w:val="1"/>
          <w:numId w:val="20"/>
        </w:numPr>
        <w:rPr>
          <w:lang w:val="en-IN"/>
        </w:rPr>
      </w:pPr>
      <w:proofErr w:type="spellStart"/>
      <w:r w:rsidRPr="007E46D8">
        <w:rPr>
          <w:lang w:val="en-IN"/>
        </w:rPr>
        <w:lastRenderedPageBreak/>
        <w:t>Langchain's</w:t>
      </w:r>
      <w:proofErr w:type="spellEnd"/>
      <w:r w:rsidRPr="007E46D8">
        <w:rPr>
          <w:lang w:val="en-IN"/>
        </w:rPr>
        <w:t xml:space="preserve"> integration with OpenAI's models supports horizontal scaling by managing multiple API calls and state handling.</w:t>
      </w:r>
    </w:p>
    <w:p w14:paraId="5E05A415" w14:textId="77777777" w:rsidR="007E46D8" w:rsidRPr="007E46D8" w:rsidRDefault="007E46D8" w:rsidP="007E46D8">
      <w:pPr>
        <w:numPr>
          <w:ilvl w:val="0"/>
          <w:numId w:val="20"/>
        </w:numPr>
        <w:rPr>
          <w:lang w:val="en-IN"/>
        </w:rPr>
      </w:pPr>
      <w:r w:rsidRPr="007E46D8">
        <w:rPr>
          <w:b/>
          <w:bCs/>
          <w:lang w:val="en-IN"/>
        </w:rPr>
        <w:t>Security</w:t>
      </w:r>
      <w:r w:rsidRPr="007E46D8">
        <w:rPr>
          <w:lang w:val="en-IN"/>
        </w:rPr>
        <w:t>:</w:t>
      </w:r>
    </w:p>
    <w:p w14:paraId="1974B377" w14:textId="77777777" w:rsidR="007E46D8" w:rsidRPr="007E46D8" w:rsidRDefault="007E46D8" w:rsidP="007E46D8">
      <w:pPr>
        <w:numPr>
          <w:ilvl w:val="1"/>
          <w:numId w:val="20"/>
        </w:numPr>
        <w:rPr>
          <w:lang w:val="en-IN"/>
        </w:rPr>
      </w:pPr>
      <w:r w:rsidRPr="007E46D8">
        <w:rPr>
          <w:lang w:val="en-IN"/>
        </w:rPr>
        <w:t xml:space="preserve">Sensitive data like the API key is managed using </w:t>
      </w:r>
      <w:proofErr w:type="spellStart"/>
      <w:r w:rsidRPr="007E46D8">
        <w:rPr>
          <w:lang w:val="en-IN"/>
        </w:rPr>
        <w:t>dotenv</w:t>
      </w:r>
      <w:proofErr w:type="spellEnd"/>
      <w:r w:rsidRPr="007E46D8">
        <w:rPr>
          <w:lang w:val="en-IN"/>
        </w:rPr>
        <w:t xml:space="preserve"> and should not be exposed.</w:t>
      </w:r>
    </w:p>
    <w:p w14:paraId="2D159D0C" w14:textId="77777777" w:rsidR="007E46D8" w:rsidRPr="007E46D8" w:rsidRDefault="007E46D8" w:rsidP="007E46D8">
      <w:pPr>
        <w:numPr>
          <w:ilvl w:val="1"/>
          <w:numId w:val="20"/>
        </w:numPr>
        <w:rPr>
          <w:lang w:val="en-IN"/>
        </w:rPr>
      </w:pPr>
      <w:r w:rsidRPr="007E46D8">
        <w:rPr>
          <w:lang w:val="en-IN"/>
        </w:rPr>
        <w:t>Consider adding rate limiting to the API to avoid abuse.</w:t>
      </w:r>
    </w:p>
    <w:p w14:paraId="31368D68" w14:textId="77777777" w:rsidR="007E46D8" w:rsidRPr="007E46D8" w:rsidRDefault="007E46D8" w:rsidP="007E46D8">
      <w:pPr>
        <w:numPr>
          <w:ilvl w:val="0"/>
          <w:numId w:val="20"/>
        </w:numPr>
        <w:rPr>
          <w:lang w:val="en-IN"/>
        </w:rPr>
      </w:pPr>
      <w:r w:rsidRPr="007E46D8">
        <w:rPr>
          <w:b/>
          <w:bCs/>
          <w:lang w:val="en-IN"/>
        </w:rPr>
        <w:t>Logging &amp; Monitoring</w:t>
      </w:r>
      <w:r w:rsidRPr="007E46D8">
        <w:rPr>
          <w:lang w:val="en-IN"/>
        </w:rPr>
        <w:t>:</w:t>
      </w:r>
    </w:p>
    <w:p w14:paraId="14DBA387" w14:textId="77777777" w:rsidR="007E46D8" w:rsidRPr="007E46D8" w:rsidRDefault="007E46D8" w:rsidP="007E46D8">
      <w:pPr>
        <w:numPr>
          <w:ilvl w:val="1"/>
          <w:numId w:val="20"/>
        </w:numPr>
        <w:rPr>
          <w:lang w:val="en-IN"/>
        </w:rPr>
      </w:pPr>
      <w:r w:rsidRPr="007E46D8">
        <w:rPr>
          <w:lang w:val="en-IN"/>
        </w:rPr>
        <w:t>Integrate logging for debugging and monitoring API requests and responses.</w:t>
      </w:r>
    </w:p>
    <w:p w14:paraId="491D363A" w14:textId="77777777" w:rsidR="007E46D8" w:rsidRDefault="007E46D8" w:rsidP="007E46D8">
      <w:pPr>
        <w:numPr>
          <w:ilvl w:val="1"/>
          <w:numId w:val="20"/>
        </w:numPr>
        <w:rPr>
          <w:lang w:val="en-IN"/>
        </w:rPr>
      </w:pPr>
      <w:r w:rsidRPr="007E46D8">
        <w:rPr>
          <w:lang w:val="en-IN"/>
        </w:rPr>
        <w:t>Consider using platforms like Prometheus or Grafana for detailed performance monitoring.</w:t>
      </w:r>
    </w:p>
    <w:p w14:paraId="4C0E412B" w14:textId="77777777" w:rsidR="007E46D8" w:rsidRPr="007E46D8" w:rsidRDefault="007E46D8" w:rsidP="007E46D8">
      <w:pPr>
        <w:rPr>
          <w:b/>
          <w:bCs/>
          <w:lang w:val="en-IN"/>
        </w:rPr>
      </w:pPr>
      <w:r w:rsidRPr="007E46D8">
        <w:rPr>
          <w:b/>
          <w:bCs/>
          <w:lang w:val="en-IN"/>
        </w:rPr>
        <w:t>Conclusion:</w:t>
      </w:r>
    </w:p>
    <w:p w14:paraId="59E6F4C9" w14:textId="77777777" w:rsidR="007E46D8" w:rsidRPr="007E46D8" w:rsidRDefault="007E46D8" w:rsidP="007E46D8">
      <w:pPr>
        <w:rPr>
          <w:lang w:val="en-IN"/>
        </w:rPr>
      </w:pPr>
      <w:r w:rsidRPr="007E46D8">
        <w:rPr>
          <w:lang w:val="en-IN"/>
        </w:rPr>
        <w:t xml:space="preserve">This solution creates a flexible and scalable chatbot system with memory, multiple language model integrations, and a robust API backend using </w:t>
      </w:r>
      <w:proofErr w:type="spellStart"/>
      <w:r w:rsidRPr="007E46D8">
        <w:rPr>
          <w:lang w:val="en-IN"/>
        </w:rPr>
        <w:t>FastAPI</w:t>
      </w:r>
      <w:proofErr w:type="spellEnd"/>
      <w:r w:rsidRPr="007E46D8">
        <w:rPr>
          <w:lang w:val="en-IN"/>
        </w:rPr>
        <w:t xml:space="preserve">. The use of </w:t>
      </w:r>
      <w:proofErr w:type="spellStart"/>
      <w:r w:rsidRPr="007E46D8">
        <w:rPr>
          <w:lang w:val="en-IN"/>
        </w:rPr>
        <w:t>dotenv</w:t>
      </w:r>
      <w:proofErr w:type="spellEnd"/>
      <w:r w:rsidRPr="007E46D8">
        <w:rPr>
          <w:lang w:val="en-IN"/>
        </w:rPr>
        <w:t xml:space="preserve"> to manage sensitive data and the fallback mechanism for imports ensures that the system is both secure and resilient in different environments.</w:t>
      </w:r>
    </w:p>
    <w:p w14:paraId="6F39A95C" w14:textId="77777777" w:rsidR="007E46D8" w:rsidRPr="007E46D8" w:rsidRDefault="007E46D8" w:rsidP="007E46D8">
      <w:pPr>
        <w:rPr>
          <w:lang w:val="en-IN"/>
        </w:rPr>
      </w:pPr>
    </w:p>
    <w:p w14:paraId="18456731" w14:textId="77777777" w:rsidR="007E46D8" w:rsidRDefault="007E46D8" w:rsidP="007E46D8"/>
    <w:sectPr w:rsidR="007E46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1B3E25"/>
    <w:multiLevelType w:val="multilevel"/>
    <w:tmpl w:val="B89CE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2E6B90"/>
    <w:multiLevelType w:val="hybridMultilevel"/>
    <w:tmpl w:val="6B565F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C6174"/>
    <w:multiLevelType w:val="multilevel"/>
    <w:tmpl w:val="CE0C3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3C049C"/>
    <w:multiLevelType w:val="hybridMultilevel"/>
    <w:tmpl w:val="5470C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A44F6"/>
    <w:multiLevelType w:val="hybridMultilevel"/>
    <w:tmpl w:val="7E920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807C1"/>
    <w:multiLevelType w:val="hybridMultilevel"/>
    <w:tmpl w:val="72EC5E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BE17CE"/>
    <w:multiLevelType w:val="multilevel"/>
    <w:tmpl w:val="BC1C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601FE0"/>
    <w:multiLevelType w:val="multilevel"/>
    <w:tmpl w:val="F3CC9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5241D7"/>
    <w:multiLevelType w:val="hybridMultilevel"/>
    <w:tmpl w:val="1478BD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E61FC6"/>
    <w:multiLevelType w:val="hybridMultilevel"/>
    <w:tmpl w:val="7C068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A01525"/>
    <w:multiLevelType w:val="multilevel"/>
    <w:tmpl w:val="D102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490461">
    <w:abstractNumId w:val="8"/>
  </w:num>
  <w:num w:numId="2" w16cid:durableId="1796019461">
    <w:abstractNumId w:val="6"/>
  </w:num>
  <w:num w:numId="3" w16cid:durableId="1522474581">
    <w:abstractNumId w:val="5"/>
  </w:num>
  <w:num w:numId="4" w16cid:durableId="1530681605">
    <w:abstractNumId w:val="4"/>
  </w:num>
  <w:num w:numId="5" w16cid:durableId="910505032">
    <w:abstractNumId w:val="7"/>
  </w:num>
  <w:num w:numId="6" w16cid:durableId="223225829">
    <w:abstractNumId w:val="3"/>
  </w:num>
  <w:num w:numId="7" w16cid:durableId="1358462881">
    <w:abstractNumId w:val="2"/>
  </w:num>
  <w:num w:numId="8" w16cid:durableId="1966422886">
    <w:abstractNumId w:val="1"/>
  </w:num>
  <w:num w:numId="9" w16cid:durableId="155539982">
    <w:abstractNumId w:val="0"/>
  </w:num>
  <w:num w:numId="10" w16cid:durableId="1294478283">
    <w:abstractNumId w:val="18"/>
  </w:num>
  <w:num w:numId="11" w16cid:durableId="1665738814">
    <w:abstractNumId w:val="9"/>
  </w:num>
  <w:num w:numId="12" w16cid:durableId="630281619">
    <w:abstractNumId w:val="12"/>
  </w:num>
  <w:num w:numId="13" w16cid:durableId="1049768900">
    <w:abstractNumId w:val="16"/>
  </w:num>
  <w:num w:numId="14" w16cid:durableId="61831138">
    <w:abstractNumId w:val="19"/>
  </w:num>
  <w:num w:numId="15" w16cid:durableId="201750714">
    <w:abstractNumId w:val="15"/>
  </w:num>
  <w:num w:numId="16" w16cid:durableId="11732848">
    <w:abstractNumId w:val="10"/>
  </w:num>
  <w:num w:numId="17" w16cid:durableId="622033499">
    <w:abstractNumId w:val="14"/>
  </w:num>
  <w:num w:numId="18" w16cid:durableId="308092478">
    <w:abstractNumId w:val="17"/>
  </w:num>
  <w:num w:numId="19" w16cid:durableId="1173494997">
    <w:abstractNumId w:val="13"/>
  </w:num>
  <w:num w:numId="20" w16cid:durableId="5254062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5FDA"/>
    <w:rsid w:val="0029639D"/>
    <w:rsid w:val="00326F90"/>
    <w:rsid w:val="00397EB6"/>
    <w:rsid w:val="00671141"/>
    <w:rsid w:val="007E46D8"/>
    <w:rsid w:val="00A55C6C"/>
    <w:rsid w:val="00AA1D8D"/>
    <w:rsid w:val="00B26BC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55EE27"/>
  <w14:defaultImageDpi w14:val="300"/>
  <w15:docId w15:val="{F9DEB0D3-B6CC-4530-81A4-24CE3C5A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YokeshKumar Sundararaman</cp:lastModifiedBy>
  <cp:revision>2</cp:revision>
  <dcterms:created xsi:type="dcterms:W3CDTF">2025-10-19T17:31:00Z</dcterms:created>
  <dcterms:modified xsi:type="dcterms:W3CDTF">2025-10-19T17:31:00Z</dcterms:modified>
  <cp:category/>
</cp:coreProperties>
</file>